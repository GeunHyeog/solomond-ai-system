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솔로몬드 AI 시스템 테스트 문서</w:t>
      </w:r>
    </w:p>
    <w:p>
      <w:r>
        <w:t>이것은 문서 처리 모듈 테스트를 위한 샘플 DOCX 파일입니다.</w:t>
      </w:r>
    </w:p>
    <w:p>
      <w:r>
        <w:t>주요 기능:</w:t>
      </w:r>
    </w:p>
    <w:p>
      <w:pPr>
        <w:pStyle w:val="ListBullet"/>
      </w:pPr>
      <w:r>
        <w:t>• 음성 파일 분석 (STT)</w:t>
      </w:r>
    </w:p>
    <w:p>
      <w:pPr>
        <w:pStyle w:val="ListBullet"/>
      </w:pPr>
      <w:r>
        <w:t>• 이미지 텍스트 추출 (OCR)</w:t>
      </w:r>
    </w:p>
    <w:p>
      <w:pPr>
        <w:pStyle w:val="ListBullet"/>
      </w:pPr>
      <w:r>
        <w:t>• AI 기반 요약 및 분석</w:t>
      </w:r>
    </w:p>
    <w:p>
      <w:pPr>
        <w:pStyle w:val="ListBullet"/>
      </w:pPr>
      <w:r>
        <w:t>• 다중 파일 배치 처리</w:t>
      </w:r>
    </w:p>
    <w:p>
      <w:pPr>
        <w:pStyle w:val="Heading1"/>
      </w:pPr>
      <w:r>
        <w:t>기술 스택</w:t>
      </w:r>
    </w:p>
    <w:p>
      <w:r>
        <w:t>• Python 3.13</w:t>
      </w:r>
    </w:p>
    <w:p>
      <w:r>
        <w:t>• Streamlit UI</w:t>
      </w:r>
    </w:p>
    <w:p>
      <w:r>
        <w:t>• Whisper STT</w:t>
      </w:r>
    </w:p>
    <w:p>
      <w:r>
        <w:t>• EasyOCR</w:t>
      </w:r>
    </w:p>
    <w:p>
      <w:r>
        <w:t>• Transformers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